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B7C" w:rsidRPr="00713CA6" w:rsidRDefault="00000000">
      <w:pPr>
        <w:pStyle w:val="Title"/>
        <w:rPr>
          <w:rFonts w:cstheme="majorHAnsi"/>
          <w:sz w:val="28"/>
          <w:szCs w:val="28"/>
        </w:rPr>
      </w:pPr>
      <w:r w:rsidRPr="00713CA6">
        <w:rPr>
          <w:rFonts w:cstheme="majorHAnsi"/>
          <w:sz w:val="28"/>
          <w:szCs w:val="28"/>
        </w:rPr>
        <w:t>Data Mining Project - CRISP-DM Framework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1. Business Understanding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Objective: </w:t>
      </w:r>
      <w:r w:rsidR="00713CA6" w:rsidRPr="00713CA6">
        <w:rPr>
          <w:rFonts w:asciiTheme="majorHAnsi" w:hAnsiTheme="majorHAnsi" w:cstheme="majorHAnsi"/>
          <w:sz w:val="28"/>
          <w:szCs w:val="28"/>
        </w:rPr>
        <w:t xml:space="preserve">The goal is to forecast whether an online shopper is likely to make a purchase or not by analyzing their online behavior. </w:t>
      </w:r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Stakeholders: </w:t>
      </w:r>
      <w:r w:rsidR="00713CA6" w:rsidRPr="00713CA6">
        <w:rPr>
          <w:rFonts w:asciiTheme="majorHAnsi" w:hAnsiTheme="majorHAnsi" w:cstheme="majorHAnsi"/>
          <w:sz w:val="28"/>
          <w:szCs w:val="28"/>
        </w:rPr>
        <w:t xml:space="preserve">Stakeholders include marketers that want to modify their tactics in response to </w:t>
      </w:r>
      <w:proofErr w:type="gramStart"/>
      <w:r w:rsidR="00713CA6" w:rsidRPr="00713CA6">
        <w:rPr>
          <w:rFonts w:asciiTheme="majorHAnsi" w:hAnsiTheme="majorHAnsi" w:cstheme="majorHAnsi"/>
          <w:sz w:val="28"/>
          <w:szCs w:val="28"/>
        </w:rPr>
        <w:t>users</w:t>
      </w:r>
      <w:proofErr w:type="gramEnd"/>
      <w:r w:rsidR="00713CA6" w:rsidRPr="00713CA6">
        <w:rPr>
          <w:rFonts w:asciiTheme="majorHAnsi" w:hAnsiTheme="majorHAnsi" w:cstheme="majorHAnsi"/>
          <w:sz w:val="28"/>
          <w:szCs w:val="28"/>
        </w:rPr>
        <w:t xml:space="preserve"> behavior.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Criteria: </w:t>
      </w:r>
      <w:r w:rsidR="00713CA6" w:rsidRPr="00713CA6">
        <w:rPr>
          <w:rFonts w:asciiTheme="majorHAnsi" w:hAnsiTheme="majorHAnsi" w:cstheme="majorHAnsi"/>
          <w:sz w:val="28"/>
          <w:szCs w:val="28"/>
        </w:rPr>
        <w:t>The performance evaluation will be done by looking at the accuracy and precision.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2. Data Understanding</w:t>
      </w:r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Data Available: </w:t>
      </w:r>
      <w:r w:rsidR="00713CA6" w:rsidRPr="00713CA6">
        <w:rPr>
          <w:rFonts w:asciiTheme="majorHAnsi" w:hAnsiTheme="majorHAnsi" w:cstheme="majorHAnsi"/>
          <w:sz w:val="28"/>
          <w:szCs w:val="28"/>
        </w:rPr>
        <w:t>The available data was subtracted from Kaggle.com and is a dataset of online attributes including page visits from online shoppers, time spent online and other online activities.</w:t>
      </w:r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>Initial Exploration</w:t>
      </w:r>
      <w:r w:rsidR="00713CA6" w:rsidRPr="00713CA6">
        <w:rPr>
          <w:rFonts w:asciiTheme="majorHAnsi" w:hAnsiTheme="majorHAnsi" w:cstheme="majorHAnsi"/>
          <w:sz w:val="28"/>
          <w:szCs w:val="28"/>
        </w:rPr>
        <w:t>: The missing values were verified as nonexistent and the data types were examined. The first data exploration was conducted using simple statistics summary.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Data Quality Issues: </w:t>
      </w:r>
      <w:r w:rsidR="00713CA6" w:rsidRPr="00713CA6">
        <w:rPr>
          <w:rFonts w:asciiTheme="majorHAnsi" w:hAnsiTheme="majorHAnsi" w:cstheme="majorHAnsi"/>
          <w:sz w:val="28"/>
          <w:szCs w:val="28"/>
        </w:rPr>
        <w:t>The dataset is neat</w:t>
      </w:r>
      <w:r w:rsidR="00713CA6">
        <w:rPr>
          <w:rFonts w:asciiTheme="majorHAnsi" w:hAnsiTheme="majorHAnsi" w:cstheme="majorHAnsi"/>
          <w:sz w:val="28"/>
          <w:szCs w:val="28"/>
        </w:rPr>
        <w:t xml:space="preserve">, reliable </w:t>
      </w:r>
      <w:r w:rsidR="00713CA6" w:rsidRPr="00713CA6">
        <w:rPr>
          <w:rFonts w:asciiTheme="majorHAnsi" w:hAnsiTheme="majorHAnsi" w:cstheme="majorHAnsi"/>
          <w:sz w:val="28"/>
          <w:szCs w:val="28"/>
        </w:rPr>
        <w:t>and clean without any missing values</w:t>
      </w:r>
      <w:r w:rsidR="00713CA6">
        <w:rPr>
          <w:rFonts w:asciiTheme="majorHAnsi" w:hAnsiTheme="majorHAnsi" w:cstheme="majorHAnsi"/>
          <w:sz w:val="28"/>
          <w:szCs w:val="28"/>
        </w:rPr>
        <w:t>.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3. Data Preparation</w:t>
      </w:r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>Cleaning Requirements</w:t>
      </w:r>
      <w:r w:rsidR="00713CA6" w:rsidRPr="00713CA6">
        <w:rPr>
          <w:rFonts w:asciiTheme="majorHAnsi" w:hAnsiTheme="majorHAnsi" w:cstheme="majorHAnsi"/>
          <w:sz w:val="28"/>
          <w:szCs w:val="28"/>
        </w:rPr>
        <w:t>: I normalized the features and took out the missing rows so I could prepare my data properly.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Formatting or Transformation: </w:t>
      </w:r>
      <w:r w:rsidR="00713CA6" w:rsidRPr="00713CA6">
        <w:rPr>
          <w:rFonts w:asciiTheme="majorHAnsi" w:hAnsiTheme="majorHAnsi" w:cstheme="majorHAnsi"/>
          <w:sz w:val="28"/>
          <w:szCs w:val="28"/>
        </w:rPr>
        <w:t>I encoded all the categorical variables like “Month”, “</w:t>
      </w:r>
      <w:proofErr w:type="spellStart"/>
      <w:r w:rsidR="00713CA6" w:rsidRPr="00713CA6">
        <w:rPr>
          <w:rFonts w:asciiTheme="majorHAnsi" w:hAnsiTheme="majorHAnsi" w:cstheme="majorHAnsi"/>
          <w:sz w:val="28"/>
          <w:szCs w:val="28"/>
        </w:rPr>
        <w:t>Vistiro</w:t>
      </w:r>
      <w:proofErr w:type="spellEnd"/>
      <w:r w:rsidR="00713CA6" w:rsidRPr="00713CA6">
        <w:rPr>
          <w:rFonts w:asciiTheme="majorHAnsi" w:hAnsiTheme="majorHAnsi" w:cstheme="majorHAnsi"/>
          <w:sz w:val="28"/>
          <w:szCs w:val="28"/>
        </w:rPr>
        <w:t xml:space="preserve"> Type”.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4. Modeling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Modeling Approach: </w:t>
      </w:r>
      <w:r w:rsidR="00713CA6" w:rsidRPr="00713CA6">
        <w:rPr>
          <w:rFonts w:asciiTheme="majorHAnsi" w:hAnsiTheme="majorHAnsi" w:cstheme="majorHAnsi"/>
          <w:sz w:val="28"/>
          <w:szCs w:val="28"/>
        </w:rPr>
        <w:t>I applied the classification models to my python script.</w:t>
      </w:r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lastRenderedPageBreak/>
        <w:t xml:space="preserve">Justification: </w:t>
      </w:r>
      <w:r w:rsidR="00713CA6" w:rsidRPr="00713CA6">
        <w:rPr>
          <w:rFonts w:asciiTheme="majorHAnsi" w:hAnsiTheme="majorHAnsi" w:cstheme="majorHAnsi"/>
          <w:sz w:val="28"/>
          <w:szCs w:val="28"/>
        </w:rPr>
        <w:t>Classification is suitable for forecasting binary outcomes, such as whether someone will make or not a purchase.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Models Considered: </w:t>
      </w:r>
      <w:r w:rsidR="00713CA6" w:rsidRPr="00713CA6">
        <w:rPr>
          <w:rFonts w:asciiTheme="majorHAnsi" w:hAnsiTheme="majorHAnsi" w:cstheme="majorHAnsi"/>
          <w:sz w:val="28"/>
          <w:szCs w:val="28"/>
        </w:rPr>
        <w:t xml:space="preserve">The three models I chose to work with are Naïve Bayes, Logistic </w:t>
      </w:r>
      <w:proofErr w:type="spellStart"/>
      <w:r w:rsidR="00713CA6" w:rsidRPr="00713CA6">
        <w:rPr>
          <w:rFonts w:asciiTheme="majorHAnsi" w:hAnsiTheme="majorHAnsi" w:cstheme="majorHAnsi"/>
          <w:sz w:val="28"/>
          <w:szCs w:val="28"/>
        </w:rPr>
        <w:t>regresson</w:t>
      </w:r>
      <w:proofErr w:type="spellEnd"/>
      <w:r w:rsidR="00713CA6" w:rsidRPr="00713CA6">
        <w:rPr>
          <w:rFonts w:asciiTheme="majorHAnsi" w:hAnsiTheme="majorHAnsi" w:cstheme="majorHAnsi"/>
          <w:sz w:val="28"/>
          <w:szCs w:val="28"/>
        </w:rPr>
        <w:t xml:space="preserve"> and </w:t>
      </w:r>
      <w:proofErr w:type="gramStart"/>
      <w:r w:rsidR="00713CA6" w:rsidRPr="00713CA6">
        <w:rPr>
          <w:rFonts w:asciiTheme="majorHAnsi" w:hAnsiTheme="majorHAnsi" w:cstheme="majorHAnsi"/>
          <w:sz w:val="28"/>
          <w:szCs w:val="28"/>
        </w:rPr>
        <w:t>Random forest</w:t>
      </w:r>
      <w:proofErr w:type="gramEnd"/>
      <w:r w:rsidR="00713CA6" w:rsidRPr="00713CA6">
        <w:rPr>
          <w:rFonts w:asciiTheme="majorHAnsi" w:hAnsiTheme="majorHAnsi" w:cstheme="majorHAnsi"/>
          <w:sz w:val="28"/>
          <w:szCs w:val="28"/>
        </w:rPr>
        <w:t>.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5. Evaluation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>Criteria for Model Performance: Accuracy and precision.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Other Areas to Explore: </w:t>
      </w:r>
      <w:r w:rsidR="00713CA6" w:rsidRPr="00713CA6">
        <w:rPr>
          <w:rFonts w:asciiTheme="majorHAnsi" w:hAnsiTheme="majorHAnsi" w:cstheme="majorHAnsi"/>
          <w:sz w:val="28"/>
          <w:szCs w:val="28"/>
        </w:rPr>
        <w:t>Additional models and different evaluation techniques are two more areas to investigate.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6. Deployment</w:t>
      </w:r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Deployment Strategy: </w:t>
      </w:r>
      <w:r w:rsidR="00713CA6" w:rsidRPr="00713CA6">
        <w:rPr>
          <w:rFonts w:asciiTheme="majorHAnsi" w:hAnsiTheme="majorHAnsi" w:cstheme="majorHAnsi"/>
          <w:sz w:val="28"/>
          <w:szCs w:val="28"/>
        </w:rPr>
        <w:t>Real world scenarios will be used to test the models and assist e-commerce companies in forecasting shopper’s behavior.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>Monitoring</w:t>
      </w:r>
      <w:r w:rsidR="00713CA6" w:rsidRPr="00713CA6">
        <w:rPr>
          <w:rFonts w:asciiTheme="majorHAnsi" w:hAnsiTheme="majorHAnsi" w:cstheme="majorHAnsi"/>
          <w:sz w:val="28"/>
          <w:szCs w:val="28"/>
        </w:rPr>
        <w:t xml:space="preserve">: It will be monitored through real time </w:t>
      </w:r>
      <w:proofErr w:type="gramStart"/>
      <w:r w:rsidR="00713CA6" w:rsidRPr="00713CA6">
        <w:rPr>
          <w:rFonts w:asciiTheme="majorHAnsi" w:hAnsiTheme="majorHAnsi" w:cstheme="majorHAnsi"/>
          <w:sz w:val="28"/>
          <w:szCs w:val="28"/>
        </w:rPr>
        <w:t>assessment.</w:t>
      </w:r>
      <w:r w:rsidRPr="00713CA6">
        <w:rPr>
          <w:rFonts w:asciiTheme="majorHAnsi" w:hAnsiTheme="majorHAnsi" w:cstheme="majorHAnsi"/>
          <w:sz w:val="28"/>
          <w:szCs w:val="28"/>
        </w:rPr>
        <w:t>.</w:t>
      </w:r>
      <w:proofErr w:type="gramEnd"/>
    </w:p>
    <w:p w:rsidR="00713CA6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Future Work: </w:t>
      </w:r>
      <w:r w:rsidR="00713CA6" w:rsidRPr="00713CA6">
        <w:rPr>
          <w:rFonts w:asciiTheme="majorHAnsi" w:hAnsiTheme="majorHAnsi" w:cstheme="majorHAnsi"/>
          <w:sz w:val="28"/>
          <w:szCs w:val="28"/>
        </w:rPr>
        <w:t xml:space="preserve">Possible </w:t>
      </w:r>
      <w:proofErr w:type="spellStart"/>
      <w:r w:rsidR="00713CA6" w:rsidRPr="00713CA6">
        <w:rPr>
          <w:rFonts w:asciiTheme="majorHAnsi" w:hAnsiTheme="majorHAnsi" w:cstheme="majorHAnsi"/>
          <w:sz w:val="28"/>
          <w:szCs w:val="28"/>
        </w:rPr>
        <w:t>imporevments</w:t>
      </w:r>
      <w:proofErr w:type="spellEnd"/>
      <w:r w:rsidR="00713CA6" w:rsidRPr="00713CA6">
        <w:rPr>
          <w:rFonts w:asciiTheme="majorHAnsi" w:hAnsiTheme="majorHAnsi" w:cstheme="majorHAnsi"/>
          <w:sz w:val="28"/>
          <w:szCs w:val="28"/>
        </w:rPr>
        <w:t xml:space="preserve"> or action can improve the model, such as adding more data features to give even more clean data to use and give a more optimized </w:t>
      </w:r>
      <w:proofErr w:type="spellStart"/>
      <w:r w:rsidR="00713CA6" w:rsidRPr="00713CA6">
        <w:rPr>
          <w:rFonts w:asciiTheme="majorHAnsi" w:hAnsiTheme="majorHAnsi" w:cstheme="majorHAnsi"/>
          <w:sz w:val="28"/>
          <w:szCs w:val="28"/>
        </w:rPr>
        <w:t>prefromance</w:t>
      </w:r>
      <w:proofErr w:type="spellEnd"/>
      <w:r w:rsidR="00713CA6" w:rsidRPr="00713CA6">
        <w:rPr>
          <w:rFonts w:asciiTheme="majorHAnsi" w:hAnsiTheme="majorHAnsi" w:cstheme="majorHAnsi"/>
          <w:sz w:val="28"/>
          <w:szCs w:val="28"/>
        </w:rPr>
        <w:t>,</w:t>
      </w:r>
    </w:p>
    <w:p w:rsidR="00EA6B7C" w:rsidRPr="00713CA6" w:rsidRDefault="00000000">
      <w:pPr>
        <w:pStyle w:val="Heading1"/>
        <w:rPr>
          <w:rFonts w:cstheme="majorHAnsi"/>
        </w:rPr>
      </w:pPr>
      <w:r w:rsidRPr="00713CA6">
        <w:rPr>
          <w:rFonts w:cstheme="majorHAnsi"/>
        </w:rPr>
        <w:t>Conclusion</w:t>
      </w:r>
    </w:p>
    <w:p w:rsidR="00EA6B7C" w:rsidRPr="00713CA6" w:rsidRDefault="00000000">
      <w:pPr>
        <w:rPr>
          <w:rFonts w:asciiTheme="majorHAnsi" w:hAnsiTheme="majorHAnsi" w:cstheme="majorHAnsi"/>
          <w:sz w:val="28"/>
          <w:szCs w:val="28"/>
        </w:rPr>
      </w:pPr>
      <w:r w:rsidRPr="00713CA6">
        <w:rPr>
          <w:rFonts w:asciiTheme="majorHAnsi" w:hAnsiTheme="majorHAnsi" w:cstheme="majorHAnsi"/>
          <w:sz w:val="28"/>
          <w:szCs w:val="28"/>
        </w:rPr>
        <w:t xml:space="preserve">Summary: </w:t>
      </w:r>
      <w:r w:rsidR="00713CA6" w:rsidRPr="00713CA6">
        <w:rPr>
          <w:rFonts w:asciiTheme="majorHAnsi" w:hAnsiTheme="majorHAnsi" w:cstheme="majorHAnsi"/>
          <w:sz w:val="28"/>
          <w:szCs w:val="28"/>
        </w:rPr>
        <w:t xml:space="preserve">The goal of this assignment was to forecast purchases made by online shoppers. A thorough evaluation of this issue was made possible with the use of data preparation and the use of modelling </w:t>
      </w:r>
      <w:proofErr w:type="spellStart"/>
      <w:r w:rsidR="00713CA6" w:rsidRPr="00713CA6">
        <w:rPr>
          <w:rFonts w:asciiTheme="majorHAnsi" w:hAnsiTheme="majorHAnsi" w:cstheme="majorHAnsi"/>
          <w:sz w:val="28"/>
          <w:szCs w:val="28"/>
        </w:rPr>
        <w:t>proceses</w:t>
      </w:r>
      <w:proofErr w:type="spellEnd"/>
      <w:r w:rsidR="00713CA6" w:rsidRPr="00713CA6">
        <w:rPr>
          <w:rFonts w:asciiTheme="majorHAnsi" w:hAnsiTheme="majorHAnsi" w:cstheme="majorHAnsi"/>
          <w:sz w:val="28"/>
          <w:szCs w:val="28"/>
        </w:rPr>
        <w:t xml:space="preserve">. The models will provide a better understanding of the online </w:t>
      </w:r>
      <w:proofErr w:type="gramStart"/>
      <w:r w:rsidR="00713CA6" w:rsidRPr="00713CA6">
        <w:rPr>
          <w:rFonts w:asciiTheme="majorHAnsi" w:hAnsiTheme="majorHAnsi" w:cstheme="majorHAnsi"/>
          <w:sz w:val="28"/>
          <w:szCs w:val="28"/>
        </w:rPr>
        <w:t>shoppers</w:t>
      </w:r>
      <w:proofErr w:type="gramEnd"/>
      <w:r w:rsidR="00713CA6" w:rsidRPr="00713CA6">
        <w:rPr>
          <w:rFonts w:asciiTheme="majorHAnsi" w:hAnsiTheme="majorHAnsi" w:cstheme="majorHAnsi"/>
          <w:sz w:val="28"/>
          <w:szCs w:val="28"/>
        </w:rPr>
        <w:t xml:space="preserve"> dataset.</w:t>
      </w:r>
    </w:p>
    <w:sectPr w:rsidR="00EA6B7C" w:rsidRPr="00713C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258709">
    <w:abstractNumId w:val="8"/>
  </w:num>
  <w:num w:numId="2" w16cid:durableId="1803304003">
    <w:abstractNumId w:val="6"/>
  </w:num>
  <w:num w:numId="3" w16cid:durableId="1488207904">
    <w:abstractNumId w:val="5"/>
  </w:num>
  <w:num w:numId="4" w16cid:durableId="1743260241">
    <w:abstractNumId w:val="4"/>
  </w:num>
  <w:num w:numId="5" w16cid:durableId="2010983985">
    <w:abstractNumId w:val="7"/>
  </w:num>
  <w:num w:numId="6" w16cid:durableId="972636149">
    <w:abstractNumId w:val="3"/>
  </w:num>
  <w:num w:numId="7" w16cid:durableId="1103110525">
    <w:abstractNumId w:val="2"/>
  </w:num>
  <w:num w:numId="8" w16cid:durableId="1912736779">
    <w:abstractNumId w:val="1"/>
  </w:num>
  <w:num w:numId="9" w16cid:durableId="66316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3CA6"/>
    <w:rsid w:val="00AA1D8D"/>
    <w:rsid w:val="00B47730"/>
    <w:rsid w:val="00CB0664"/>
    <w:rsid w:val="00EA6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37308A"/>
  <w14:defaultImageDpi w14:val="300"/>
  <w15:docId w15:val="{5AF2E5C7-6A60-5D4C-9C7E-699F7ED2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1999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Peigi Kraja (student)</cp:lastModifiedBy>
  <cp:revision>2</cp:revision>
  <dcterms:created xsi:type="dcterms:W3CDTF">2025-04-11T13:58:00Z</dcterms:created>
  <dcterms:modified xsi:type="dcterms:W3CDTF">2025-04-11T13:58:00Z</dcterms:modified>
  <cp:category/>
</cp:coreProperties>
</file>